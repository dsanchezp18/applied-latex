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800" w:type="dxa"/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Region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NE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MW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W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</w:tr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2,096 (20.2%)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2,774 (26.8%)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2,853 (27.6%)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2,628 (25.4%)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10,351 (100.0%)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Age (years)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47.816 (17.017)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46.528 (17.376)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48.191 (16.864)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47.838 (17.535)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47.580 (17.215)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Weight (kg)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71.646 (14.922)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72.050 (15.340)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72.035 (15.655)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71.787 (15.393)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71.898 (15.356)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